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Paws and Whiskers – Banners and Bundle Copy</w:t>
      </w:r>
    </w:p>
    <w:p>
      <w:pPr>
        <w:pStyle w:val="Heading1"/>
      </w:pPr>
      <w:r>
        <w:t>Homepage Hero Banner</w:t>
      </w:r>
    </w:p>
    <w:p>
      <w:r>
        <w:t>Headline: Vet-Formulated Wellness for Dogs, Backed by Nature</w:t>
      </w:r>
    </w:p>
    <w:p>
      <w:r>
        <w:t>Subtext: Targeted supplements for joints, allergies, skin, anxiety, and more — made with clean, active ingredients.</w:t>
      </w:r>
    </w:p>
    <w:p>
      <w:r>
        <w:t>CTA: Shop All Supplements</w:t>
      </w:r>
    </w:p>
    <w:p>
      <w:r>
        <w:br w:type="page"/>
      </w:r>
    </w:p>
    <w:p>
      <w:pPr>
        <w:pStyle w:val="Heading1"/>
      </w:pPr>
      <w:r>
        <w:t>Category Banner Copy</w:t>
      </w:r>
    </w:p>
    <w:p>
      <w:pPr>
        <w:pStyle w:val="Heading2"/>
      </w:pPr>
      <w:r>
        <w:t>Joint &amp; Mobility</w:t>
      </w:r>
    </w:p>
    <w:p>
      <w:r>
        <w:t>Headline: Support Strong Joints and an Active Life</w:t>
      </w:r>
    </w:p>
    <w:p>
      <w:r>
        <w:t>Subtext: Advanced soft chews with Glucosamine, MSM, and Collagen to help your dog move better, longer.</w:t>
      </w:r>
    </w:p>
    <w:p>
      <w:r>
        <w:t>CTA: Explore Joint Support</w:t>
      </w:r>
    </w:p>
    <w:p>
      <w:pPr>
        <w:pStyle w:val="Heading2"/>
      </w:pPr>
      <w:r>
        <w:t>Allergy &amp; Immune</w:t>
      </w:r>
    </w:p>
    <w:p>
      <w:r>
        <w:t>Headline: Stop the Itch, Naturally</w:t>
      </w:r>
    </w:p>
    <w:p>
      <w:r>
        <w:t>Subtext: Soothe skin and boost immunity with Quercetin, Nettle, and digestive enzymes.</w:t>
      </w:r>
    </w:p>
    <w:p>
      <w:r>
        <w:t>CTA: Shop Allergy Relief</w:t>
      </w:r>
    </w:p>
    <w:p>
      <w:pPr>
        <w:pStyle w:val="Heading2"/>
      </w:pPr>
      <w:r>
        <w:t>Skin &amp; Coat</w:t>
      </w:r>
    </w:p>
    <w:p>
      <w:r>
        <w:t>Headline: Shine Starts From Within</w:t>
      </w:r>
    </w:p>
    <w:p>
      <w:r>
        <w:t>Subtext: Omega-3s, Biotin, and Salmon Oil to nourish skin and reduce shedding.</w:t>
      </w:r>
    </w:p>
    <w:p>
      <w:r>
        <w:t>CTA: Shop Skin &amp; Coat</w:t>
      </w:r>
    </w:p>
    <w:p>
      <w:pPr>
        <w:pStyle w:val="Heading2"/>
      </w:pPr>
      <w:r>
        <w:t>Yeast &amp; Gut Health</w:t>
      </w:r>
    </w:p>
    <w:p>
      <w:r>
        <w:t>Headline: Clear Paws, Fresh Ears, Happy Dog</w:t>
      </w:r>
    </w:p>
    <w:p>
      <w:r>
        <w:t>Subtext: Probiotic and antifungal support to stop yeast at the source.</w:t>
      </w:r>
    </w:p>
    <w:p>
      <w:r>
        <w:t>CTA: Find Yeast Relief</w:t>
      </w:r>
    </w:p>
    <w:p>
      <w:pPr>
        <w:pStyle w:val="Heading2"/>
      </w:pPr>
      <w:r>
        <w:t>Calming &amp; Behavior</w:t>
      </w:r>
    </w:p>
    <w:p>
      <w:r>
        <w:t>Headline: Calm the Storm Inside</w:t>
      </w:r>
    </w:p>
    <w:p>
      <w:r>
        <w:t>Subtext: Natural support for anxiety, separation stress, and overactivity — without sedation.</w:t>
      </w:r>
    </w:p>
    <w:p>
      <w:r>
        <w:t>CTA: Shop Calming Chews</w:t>
      </w:r>
    </w:p>
    <w:p>
      <w:r>
        <w:br w:type="page"/>
      </w:r>
    </w:p>
    <w:p>
      <w:pPr>
        <w:pStyle w:val="Heading1"/>
      </w:pPr>
      <w:r>
        <w:t>Product Bundles</w:t>
      </w:r>
    </w:p>
    <w:p>
      <w:pPr>
        <w:pStyle w:val="Heading2"/>
      </w:pPr>
      <w:r>
        <w:t>Mobility &amp; Recovery Bundle</w:t>
      </w:r>
    </w:p>
    <w:p>
      <w:r>
        <w:t>Includes: Joint Health Soft Chews + Salmon Oil</w:t>
      </w:r>
    </w:p>
    <w:p>
      <w:r>
        <w:t>Keep joints moving smoothly with this daily duo. Our advanced chews relieve stiffness and inflammation, while Omega-3-rich salmon oil lubricates joints and supports heart and brain health.</w:t>
      </w:r>
    </w:p>
    <w:p>
      <w:r>
        <w:t>CTA: Add Bundle to Cart – Save 10%</w:t>
      </w:r>
    </w:p>
    <w:p>
      <w:pPr>
        <w:pStyle w:val="Heading2"/>
      </w:pPr>
      <w:r>
        <w:t>Allergy Relief Stack</w:t>
      </w:r>
    </w:p>
    <w:p>
      <w:r>
        <w:t>Includes: Allergy Relief Soft Chews + Yeast Reduction Powder</w:t>
      </w:r>
    </w:p>
    <w:p>
      <w:r>
        <w:t>Target allergy triggers from every angle — inside and out. This bundle calms immune overreactions and restores healthy gut flora to fight itching and inflammation.</w:t>
      </w:r>
    </w:p>
    <w:p>
      <w:r>
        <w:t>CTA: Get Allergy Relief – Bundle &amp; Save</w:t>
      </w:r>
    </w:p>
    <w:p>
      <w:pPr>
        <w:pStyle w:val="Heading2"/>
      </w:pPr>
      <w:r>
        <w:t>Skin &amp; Shine Pack</w:t>
      </w:r>
    </w:p>
    <w:p>
      <w:r>
        <w:t>Includes: Skin &amp; Coat Chews + Salmon Oil</w:t>
      </w:r>
    </w:p>
    <w:p>
      <w:r>
        <w:t>Nourish your dog’s coat and soothe dry, itchy skin with a one-two punch of biotin, Omega-3s, and antioxidants. Shine starts from within!</w:t>
      </w:r>
    </w:p>
    <w:p>
      <w:r>
        <w:t>CTA: Shop Skin &amp; Shine Kit</w:t>
      </w:r>
    </w:p>
    <w:p>
      <w:pPr>
        <w:pStyle w:val="Heading2"/>
      </w:pPr>
      <w:r>
        <w:t>Calm &amp; Comfort Kit</w:t>
      </w:r>
    </w:p>
    <w:p>
      <w:r>
        <w:t>Includes: Calming Chews + Joint Health Chews</w:t>
      </w:r>
    </w:p>
    <w:p>
      <w:r>
        <w:t>Perfect for senior dogs or high-stress pups. Combines joint support and natural calming botanicals to ease both body and mind.</w:t>
      </w:r>
    </w:p>
    <w:p>
      <w:r>
        <w:t>CTA: Bundle Now – Comfort Inside &amp; 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